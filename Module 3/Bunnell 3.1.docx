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14BE5" w14:textId="77777777" w:rsidR="00E033CB" w:rsidRDefault="00000000">
      <w:pPr>
        <w:pStyle w:val="Title"/>
      </w:pPr>
      <w:r>
        <w:t>CSD-325 Module 3 Assignment</w:t>
      </w:r>
    </w:p>
    <w:p w14:paraId="60D92FE2" w14:textId="77777777" w:rsidR="00E033CB" w:rsidRDefault="00000000">
      <w:r>
        <w:t>Name: Reed Bunnell</w:t>
      </w:r>
    </w:p>
    <w:p w14:paraId="070EEAF1" w14:textId="77777777" w:rsidR="00E033CB" w:rsidRDefault="00000000">
      <w:r>
        <w:t>Assignment: Module 3 - Cho-Han Flowchart and Code Changes</w:t>
      </w:r>
    </w:p>
    <w:p w14:paraId="6257D100" w14:textId="77777777" w:rsidR="00E033CB" w:rsidRDefault="00000000">
      <w:pPr>
        <w:pStyle w:val="Heading1"/>
      </w:pPr>
      <w:r>
        <w:t>Flowchart Overview</w:t>
      </w:r>
    </w:p>
    <w:p w14:paraId="5DF9E8B5" w14:textId="77777777" w:rsidR="00E033CB" w:rsidRDefault="00000000">
      <w:r>
        <w:t>The following flowchart illustrates the execution flow of the Cho-Han game program. It includes all major decision points such as bet validation, dice rolling, bonus logic for totals of 2 or 7, win/loss determination, and purse updates.</w:t>
      </w:r>
    </w:p>
    <w:p w14:paraId="57613D52" w14:textId="77777777" w:rsidR="00E033CB" w:rsidRDefault="00000000">
      <w:r>
        <w:rPr>
          <w:noProof/>
        </w:rPr>
        <w:lastRenderedPageBreak/>
        <w:drawing>
          <wp:inline distT="0" distB="0" distL="0" distR="0" wp14:anchorId="414EBAF3" wp14:editId="0466C38A">
            <wp:extent cx="5943600" cy="7061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5D43" w14:textId="77777777" w:rsidR="00E033CB" w:rsidRDefault="00000000">
      <w:pPr>
        <w:pStyle w:val="Heading1"/>
      </w:pPr>
      <w:r>
        <w:t>Summary of Code Modifications</w:t>
      </w:r>
    </w:p>
    <w:p w14:paraId="1958B174" w14:textId="77777777" w:rsidR="00E033CB" w:rsidRDefault="00000000">
      <w:r>
        <w:t>- Updated all input prompts to use "rb:" instead of "&gt;".</w:t>
      </w:r>
    </w:p>
    <w:p w14:paraId="7A9C6802" w14:textId="77777777" w:rsidR="00E033CB" w:rsidRDefault="00000000">
      <w:r>
        <w:t>- Increased the house fee from 10% to 12%.</w:t>
      </w:r>
    </w:p>
    <w:p w14:paraId="5D4F0FC2" w14:textId="77777777" w:rsidR="00E033CB" w:rsidRDefault="00000000">
      <w:r>
        <w:lastRenderedPageBreak/>
        <w:t>- Added a bonus of 10 mon if the dice roll totals to 2 or 7.</w:t>
      </w:r>
    </w:p>
    <w:p w14:paraId="3D1C6935" w14:textId="77777777" w:rsidR="00E033CB" w:rsidRDefault="00000000">
      <w:r>
        <w:t>- Displayed a message to the player if they receive the bonus.</w:t>
      </w:r>
    </w:p>
    <w:p w14:paraId="05FCE708" w14:textId="77777777" w:rsidR="00E033CB" w:rsidRDefault="00000000">
      <w:r>
        <w:t>- Updated the introductory text to explain the bonus rule.</w:t>
      </w:r>
    </w:p>
    <w:p w14:paraId="5237CA0A" w14:textId="77777777" w:rsidR="00E033CB" w:rsidRDefault="00000000">
      <w:r>
        <w:t>- Saved the modified code as "chohan_rb.py".</w:t>
      </w:r>
    </w:p>
    <w:sectPr w:rsidR="00E033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767901">
    <w:abstractNumId w:val="8"/>
  </w:num>
  <w:num w:numId="2" w16cid:durableId="1221525851">
    <w:abstractNumId w:val="6"/>
  </w:num>
  <w:num w:numId="3" w16cid:durableId="121387621">
    <w:abstractNumId w:val="5"/>
  </w:num>
  <w:num w:numId="4" w16cid:durableId="357632059">
    <w:abstractNumId w:val="4"/>
  </w:num>
  <w:num w:numId="5" w16cid:durableId="1612859896">
    <w:abstractNumId w:val="7"/>
  </w:num>
  <w:num w:numId="6" w16cid:durableId="514079083">
    <w:abstractNumId w:val="3"/>
  </w:num>
  <w:num w:numId="7" w16cid:durableId="1954362971">
    <w:abstractNumId w:val="2"/>
  </w:num>
  <w:num w:numId="8" w16cid:durableId="492720436">
    <w:abstractNumId w:val="1"/>
  </w:num>
  <w:num w:numId="9" w16cid:durableId="8724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F6F"/>
    <w:rsid w:val="0029639D"/>
    <w:rsid w:val="00326F90"/>
    <w:rsid w:val="00AA1D8D"/>
    <w:rsid w:val="00B47730"/>
    <w:rsid w:val="00C61745"/>
    <w:rsid w:val="00CB0664"/>
    <w:rsid w:val="00E033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16B8D"/>
  <w14:defaultImageDpi w14:val="300"/>
  <w15:docId w15:val="{844B6A7E-6109-4CF3-8301-490304D1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Reed Bunnell</cp:lastModifiedBy>
  <cp:revision>2</cp:revision>
  <dcterms:created xsi:type="dcterms:W3CDTF">2025-06-13T00:12:00Z</dcterms:created>
  <dcterms:modified xsi:type="dcterms:W3CDTF">2025-06-13T00:12:00Z</dcterms:modified>
  <cp:category/>
</cp:coreProperties>
</file>
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0461" w14:textId="77777777" w:rsidR="00937236" w:rsidRDefault="00000000">
      <w:pPr>
        <w:pStyle w:val="Title"/>
      </w:pPr>
      <w:r>
        <w:t>CSD-325 Module 4: Flowchart and Program Output</w:t>
      </w:r>
    </w:p>
    <w:p w14:paraId="01E5C519" w14:textId="77777777" w:rsidR="00937236" w:rsidRDefault="00000000">
      <w:r>
        <w:t>Name: Reed Bunnell</w:t>
      </w:r>
    </w:p>
    <w:p w14:paraId="66C70AF9" w14:textId="77777777" w:rsidR="00937236" w:rsidRDefault="00000000">
      <w:r>
        <w:t>Assignment: Bunnell 4.1</w:t>
      </w:r>
    </w:p>
    <w:p w14:paraId="7CFCE9D1" w14:textId="77777777" w:rsidR="00937236" w:rsidRDefault="00000000">
      <w:pPr>
        <w:pStyle w:val="Heading1"/>
      </w:pPr>
      <w:r>
        <w:lastRenderedPageBreak/>
        <w:t>Initial Flowchart - Original sitka_highs.py</w:t>
      </w:r>
    </w:p>
    <w:p w14:paraId="0DA2F555" w14:textId="77777777" w:rsidR="00937236" w:rsidRDefault="00000000">
      <w:r>
        <w:rPr>
          <w:noProof/>
        </w:rPr>
        <w:lastRenderedPageBreak/>
        <w:drawing>
          <wp:inline distT="0" distB="0" distL="0" distR="0" wp14:anchorId="46BFBC45" wp14:editId="44A676FC">
            <wp:extent cx="5029200" cy="9909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9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81D7" w14:textId="77777777" w:rsidR="00937236" w:rsidRDefault="00000000">
      <w:pPr>
        <w:pStyle w:val="Heading1"/>
      </w:pPr>
      <w:r>
        <w:lastRenderedPageBreak/>
        <w:t>Updated Flowchart - sitka_high_low_rb.py</w:t>
      </w:r>
    </w:p>
    <w:p w14:paraId="0B43E548" w14:textId="77777777" w:rsidR="00937236" w:rsidRDefault="00000000">
      <w:r>
        <w:rPr>
          <w:noProof/>
        </w:rPr>
        <w:drawing>
          <wp:inline distT="0" distB="0" distL="0" distR="0" wp14:anchorId="412F8C2C" wp14:editId="582139AB">
            <wp:extent cx="5029200" cy="4888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flow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486426">
    <w:abstractNumId w:val="8"/>
  </w:num>
  <w:num w:numId="2" w16cid:durableId="748431409">
    <w:abstractNumId w:val="6"/>
  </w:num>
  <w:num w:numId="3" w16cid:durableId="968820183">
    <w:abstractNumId w:val="5"/>
  </w:num>
  <w:num w:numId="4" w16cid:durableId="1448426810">
    <w:abstractNumId w:val="4"/>
  </w:num>
  <w:num w:numId="5" w16cid:durableId="857699272">
    <w:abstractNumId w:val="7"/>
  </w:num>
  <w:num w:numId="6" w16cid:durableId="1203715340">
    <w:abstractNumId w:val="3"/>
  </w:num>
  <w:num w:numId="7" w16cid:durableId="1760054777">
    <w:abstractNumId w:val="2"/>
  </w:num>
  <w:num w:numId="8" w16cid:durableId="1944218391">
    <w:abstractNumId w:val="1"/>
  </w:num>
  <w:num w:numId="9" w16cid:durableId="132890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BAA"/>
    <w:rsid w:val="0029639D"/>
    <w:rsid w:val="00326F90"/>
    <w:rsid w:val="00937236"/>
    <w:rsid w:val="00AA1D8D"/>
    <w:rsid w:val="00B47730"/>
    <w:rsid w:val="00CB0664"/>
    <w:rsid w:val="00DA23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26EC6"/>
  <w14:defaultImageDpi w14:val="300"/>
  <w15:docId w15:val="{48733906-C7E1-411C-B663-3D1FB335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Reed Bunnell</cp:lastModifiedBy>
  <cp:revision>2</cp:revision>
  <dcterms:created xsi:type="dcterms:W3CDTF">2025-06-15T20:53:00Z</dcterms:created>
  <dcterms:modified xsi:type="dcterms:W3CDTF">2025-06-15T20:53:00Z</dcterms:modified>
  <cp:category/>
</cp:coreProperties>
</file>
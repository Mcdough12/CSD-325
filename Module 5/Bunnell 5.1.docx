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ACFDA" w14:textId="77777777" w:rsidR="00432D54" w:rsidRDefault="00000000">
      <w:pPr>
        <w:pStyle w:val="Title"/>
      </w:pPr>
      <w:r>
        <w:t>CSD-325 Module 5: Forest Fire Simulation Flowchart</w:t>
      </w:r>
    </w:p>
    <w:p w14:paraId="0604D2CA" w14:textId="77777777" w:rsidR="00432D54" w:rsidRDefault="00000000">
      <w:r>
        <w:t>Team Members: Reed Bunnell</w:t>
      </w:r>
    </w:p>
    <w:p w14:paraId="021734C7" w14:textId="77777777" w:rsidR="00432D54" w:rsidRDefault="00000000">
      <w:r>
        <w:t>Assignment: Bunnell 5.1</w:t>
      </w:r>
    </w:p>
    <w:p w14:paraId="4F505BE8" w14:textId="77777777" w:rsidR="00432D54" w:rsidRDefault="00000000">
      <w:r>
        <w:rPr>
          <w:noProof/>
        </w:rPr>
        <w:drawing>
          <wp:inline distT="0" distB="0" distL="0" distR="0" wp14:anchorId="58E2B42A" wp14:editId="0C269AC9">
            <wp:extent cx="5486400" cy="3879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st_fire_flow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D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200337">
    <w:abstractNumId w:val="8"/>
  </w:num>
  <w:num w:numId="2" w16cid:durableId="1667434941">
    <w:abstractNumId w:val="6"/>
  </w:num>
  <w:num w:numId="3" w16cid:durableId="1414354329">
    <w:abstractNumId w:val="5"/>
  </w:num>
  <w:num w:numId="4" w16cid:durableId="1546988318">
    <w:abstractNumId w:val="4"/>
  </w:num>
  <w:num w:numId="5" w16cid:durableId="290596159">
    <w:abstractNumId w:val="7"/>
  </w:num>
  <w:num w:numId="6" w16cid:durableId="1289312112">
    <w:abstractNumId w:val="3"/>
  </w:num>
  <w:num w:numId="7" w16cid:durableId="435907235">
    <w:abstractNumId w:val="2"/>
  </w:num>
  <w:num w:numId="8" w16cid:durableId="836269280">
    <w:abstractNumId w:val="1"/>
  </w:num>
  <w:num w:numId="9" w16cid:durableId="132219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BAA"/>
    <w:rsid w:val="0029639D"/>
    <w:rsid w:val="00326F90"/>
    <w:rsid w:val="00432D54"/>
    <w:rsid w:val="00525B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9D631"/>
  <w14:defaultImageDpi w14:val="300"/>
  <w15:docId w15:val="{48733906-C7E1-411C-B663-3D1FB335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Reed Bunnell</cp:lastModifiedBy>
  <cp:revision>2</cp:revision>
  <dcterms:created xsi:type="dcterms:W3CDTF">2025-06-15T21:06:00Z</dcterms:created>
  <dcterms:modified xsi:type="dcterms:W3CDTF">2025-06-15T21:06:00Z</dcterms:modified>
  <cp:category/>
</cp:coreProperties>
</file>